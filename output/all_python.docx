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path: data\1_dict_if_kv.py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1、检查字典中是否有特定内容的 键</w:t>
        <w:br/>
        <w:t>2、检查字典中是否有特定内容的 值</w:t>
        <w:br/>
        <w:t>"""</w:t>
        <w:br/>
        <w:br/>
        <w:t>achiev = {'小张':80, '小王':92, '小李':75,</w:t>
        <w:br/>
        <w:t xml:space="preserve">          '小赵':100, '小刘':60}</w:t>
        <w:br/>
        <w:br/>
        <w:t>print(achiev.keys())</w:t>
        <w:br/>
        <w:t>print(achiev.values())</w:t>
        <w:br/>
        <w:br/>
        <w:t>print('-'*20)</w:t>
        <w:br/>
        <w:br/>
        <w:t>name = '小王'</w:t>
        <w:br/>
        <w:t>if name in achiev.keys(): # 检查字典中是否有 键 等于字符串 name</w:t>
        <w:br/>
        <w:t xml:space="preserve">    print('成绩单上有' + name + '的成绩')</w:t>
        <w:br/>
        <w:br/>
        <w:t>score = 100</w:t>
        <w:br/>
        <w:t>if score in achiev.values():  # 检查字典中是否有 值 等于数字100</w:t>
        <w:br/>
        <w:t xml:space="preserve">    print('这次有人得了' + str(score) + '分')</w:t>
        <w:br/>
        <w:br/>
        <w:br/>
      </w:r>
    </w:p>
    <w:p>
      <w:pPr>
        <w:pStyle w:val="Heading1"/>
      </w:pPr>
      <w:r>
        <w:t>file path: data\2_dict_if_items.py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1、检查字典中是否有特定内容的 键值对</w:t>
        <w:br/>
        <w:t>2、字典自带的items()函数返回的是元组的列表</w:t>
        <w:br/>
        <w:t>"""</w:t>
        <w:br/>
        <w:br/>
        <w:t>achiev = {'小张':80, '小王':92, '小李':75, '小赵':100, '小刘':60}</w:t>
        <w:br/>
        <w:br/>
        <w:t>print(achiev.items()) # 注意items()返回的是元组的列表</w:t>
        <w:br/>
        <w:br/>
        <w:t>print('-'*20)</w:t>
        <w:br/>
        <w:br/>
        <w:t>name = '小王'</w:t>
        <w:br/>
        <w:t>score = 100  # 尝试92等不同数值</w:t>
        <w:br/>
        <w:br/>
        <w:t>## 检查字典中是否有 键值对</w:t>
        <w:br/>
        <w:t># 因为items()是元组的列表，这里必须要用圆括号(name,score)</w:t>
        <w:br/>
        <w:t xml:space="preserve">if (name,score) in achiev.items(): </w:t>
        <w:br/>
        <w:t xml:space="preserve">    print('这次' + name + '得了' + str(score) + '分。')</w:t>
        <w:br/>
        <w:t>else:</w:t>
        <w:br/>
        <w:t xml:space="preserve">    print('这次' + name + '没有得到' + str(score) + '分。')</w:t>
        <w:br/>
        <w:br/>
        <w:br/>
        <w:t xml:space="preserve">    </w:t>
        <w:br/>
      </w:r>
    </w:p>
    <w:p>
      <w:pPr>
        <w:pStyle w:val="Heading1"/>
      </w:pPr>
      <w:r>
        <w:t>file path: data\website\1_dict_lookup.py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1、字典由“键-值对”（key-value）组成</w:t>
        <w:br/>
        <w:t>2、形式和日常的“英汉字典”形式类似</w:t>
        <w:br/>
        <w:t>3、掌握根据“键”查找字典中对应的“值”</w:t>
        <w:br/>
        <w:t>"""</w:t>
        <w:br/>
        <w:br/>
        <w:t># 声明一个字典</w:t>
        <w:br/>
        <w:t xml:space="preserve">UN_dict = { '中国':'China', </w:t>
        <w:br/>
        <w:t xml:space="preserve">            '美国':'United States', </w:t>
        <w:br/>
        <w:t xml:space="preserve">            '俄罗斯':'Russian Federation', </w:t>
        <w:br/>
        <w:t xml:space="preserve">            '法国':'France', </w:t>
        <w:br/>
        <w:t xml:space="preserve">            '英国':'United Kingdom'}</w:t>
        <w:br/>
        <w:t># UNSC: United Nations Security Council</w:t>
        <w:br/>
        <w:br/>
        <w:t>print(UN_dict)</w:t>
        <w:br/>
        <w:t>print('------------------')</w:t>
        <w:br/>
        <w:t>print(UN_dict['美国'])   # “查字典”的方式为：字典名[键]</w:t>
        <w:br/>
        <w:t>print(UN_dict['俄罗斯'].upper())</w:t>
        <w:br/>
        <w:br/>
        <w:t>print('------------------')</w:t>
        <w:br/>
        <w:t>#print(UN_dict['德国'])  # 字典名[不存在的键] 会导致程序出错</w:t>
        <w:br/>
        <w:br/>
        <w:t># 不确定的情况下，应该用if语句先检查键是否在字典中（后续讲解）</w:t>
        <w:br/>
        <w:t># 或者使用更安全的“查字典”方式：字典名.get(键, 键不存在时返回的信息)</w:t>
        <w:br/>
        <w:t xml:space="preserve">print(UN_dict.get('德国', '未查到'))  </w:t>
        <w:br/>
        <w:t>print(UN_dict.get('法国', '未查到'))</w:t>
        <w:br/>
      </w:r>
    </w:p>
    <w:p>
      <w:pPr>
        <w:pStyle w:val="Heading1"/>
      </w:pPr>
      <w:r>
        <w:t>file path: data\website\大报\2_dict_change.py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1、更新字典内容：修改、添加、删除、清空等</w:t>
        <w:br/>
        <w:t>2、修改和添加用同样的方式，这也保证了列表的“键”不会重复</w:t>
        <w:br/>
        <w:t>"""</w:t>
        <w:br/>
        <w:br/>
        <w:t xml:space="preserve">UN_dict = { '中国':'China', </w:t>
        <w:br/>
        <w:t xml:space="preserve">            '美国':'United States',</w:t>
        <w:br/>
        <w:t xml:space="preserve">            '俄罗斯':'Russian Federation', </w:t>
        <w:br/>
        <w:t xml:space="preserve">            '法国':'France', </w:t>
        <w:br/>
        <w:t xml:space="preserve">            '英国':'United Kingdom'}</w:t>
        <w:br/>
        <w:br/>
        <w:t>print('字典长度：' + str(len(UN_dict)))</w:t>
        <w:br/>
        <w:t>print('-'*20)</w:t>
        <w:br/>
        <w:br/>
        <w:t># 更新字典中的内容</w:t>
        <w:br/>
        <w:t>UN_dict['美国'] = 'USA'</w:t>
        <w:br/>
        <w:t>print(UN_dict['美国'])</w:t>
        <w:br/>
        <w:br/>
        <w:t>print('-'*20)</w:t>
        <w:br/>
        <w:t># 向字典添加内容，方式和更新字典内容一样，区别在于使用了新的“键”</w:t>
        <w:br/>
        <w:t>UN_dict['巴西'] = 'Brazil'</w:t>
        <w:br/>
        <w:t>print(UN_dict['巴西'])</w:t>
        <w:br/>
        <w:br/>
        <w:t>print(UN_dict)</w:t>
        <w:br/>
        <w:t>print('字典长度：' + str(len(UN_dict)))</w:t>
        <w:br/>
        <w:br/>
        <w:t>print('-'*20)</w:t>
        <w:br/>
        <w:t># 删除字典中的“键值对”。注意，删除不存在的“键”会导致程序报错</w:t>
        <w:br/>
        <w:t>del UN_dict['英国']</w:t>
        <w:br/>
        <w:t>print(UN_dict)</w:t>
        <w:br/>
        <w:t>print('字典长度：' + str(len(UN_dict)))</w:t>
        <w:br/>
        <w:br/>
        <w:t>print('-'*20)</w:t>
        <w:br/>
        <w:t># 清空字典</w:t>
        <w:br/>
        <w:t>UN_dict.clear()</w:t>
        <w:br/>
        <w:t>print(UN_dict)</w:t>
        <w:br/>
        <w:t>print('字典长度：' + str(len(UN_dict)))</w:t>
        <w:br/>
      </w:r>
    </w:p>
    <w:p>
      <w:pPr>
        <w:pStyle w:val="Heading1"/>
      </w:pPr>
      <w:r>
        <w:t>file path: data\website\大报\3_dict_update.py</w:t>
      </w:r>
    </w:p>
    <w:p>
      <w:r>
        <w:t>"""</w:t>
        <w:br/>
        <w:t>Date: 2020.11.10</w:t>
        <w:br/>
        <w:t>Author: Justin</w:t>
        <w:br/>
        <w:br/>
        <w:t>要点说明：</w:t>
        <w:br/>
        <w:t>合并两个字典</w:t>
        <w:br/>
        <w:t>"""</w:t>
        <w:br/>
        <w:br/>
        <w:t xml:space="preserve">UN_dict = { '中国':'China', </w:t>
        <w:br/>
        <w:t xml:space="preserve">            '美国':'United States', </w:t>
        <w:br/>
        <w:t xml:space="preserve">            '俄罗斯':'Russian Federation', </w:t>
        <w:br/>
        <w:t xml:space="preserve">            '法国':'France', </w:t>
        <w:br/>
        <w:t xml:space="preserve">            '英国':'United Kingdom'}</w:t>
        <w:br/>
        <w:t xml:space="preserve">brics = {'巴西':'Brazil', </w:t>
        <w:br/>
        <w:t xml:space="preserve">         '俄罗斯':'RUSSIAN FEDERATION',</w:t>
        <w:br/>
        <w:t xml:space="preserve">         '印度':'India', </w:t>
        <w:br/>
        <w:t xml:space="preserve">         '中国':'CHINA', </w:t>
        <w:br/>
        <w:t xml:space="preserve">         '南非':'South Africa'}</w:t>
        <w:br/>
        <w:br/>
        <w:t>UN_dict.update(brics) # 合并字典</w:t>
        <w:br/>
        <w:t>print(UN_dict)  # 注意重复键'俄罗斯'和'中国'的变化</w:t>
        <w:br/>
        <w:t>print('-'*30)</w:t>
        <w:br/>
        <w:t>print(brics)  # brics字典仍然存在</w:t>
        <w:br/>
      </w:r>
    </w:p>
    <w:p>
      <w:pPr>
        <w:pStyle w:val="Heading1"/>
      </w:pPr>
      <w:r>
        <w:t>file path: data\website\省报\4_dict_alias.py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1、复制字典不能直接用等号赋值，这样只是建立一个“别名”（alias）</w:t>
        <w:br/>
        <w:t>2、“别名”可以理解成对同一个字典起了个新名字，新老名字都在用</w:t>
        <w:br/>
        <w:t>3、要达到复制的效果，可以先建立一个空字典，再用update()函数合并字典</w:t>
        <w:br/>
        <w:t>"""</w:t>
        <w:br/>
        <w:br/>
        <w:t xml:space="preserve">bric = {'巴西':'Brazil', </w:t>
        <w:br/>
        <w:t xml:space="preserve">        '俄罗斯':'Russian Federation',</w:t>
        <w:br/>
        <w:t xml:space="preserve">        '印度':'India', </w:t>
        <w:br/>
        <w:t xml:space="preserve">        '中国':'China'}</w:t>
        <w:br/>
        <w:br/>
        <w:t>new_bric = bric # new_bric只是一个别名</w:t>
        <w:br/>
        <w:t>new_bric['南非'] = 'South Africa' # 改变new_bric，其实就是改变bric</w:t>
        <w:br/>
        <w:t>print(new_bric)</w:t>
        <w:br/>
        <w:t>print(bric)</w:t>
        <w:br/>
        <w:br/>
        <w:t>print('-'*20)</w:t>
        <w:br/>
        <w:br/>
        <w:t># 真正的复制字典</w:t>
        <w:br/>
        <w:t xml:space="preserve">bric = {'巴西':'Brazil', </w:t>
        <w:br/>
        <w:t xml:space="preserve">        '俄罗斯':'Russian Federation',</w:t>
        <w:br/>
        <w:t xml:space="preserve">        '印度':'India',</w:t>
        <w:br/>
        <w:t xml:space="preserve">        '中国':'China'}</w:t>
        <w:br/>
        <w:t>new_bric = {}  # 建立一个空字典new_bric</w:t>
        <w:br/>
        <w:t>new_bric.update(bric)  # 将bric的内容复制到new_bric，现在new_bric和bric内容相同</w:t>
        <w:br/>
        <w:t>new_bric['南非'] = 'South Africa' # 改变new_bric，不会影响bric</w:t>
        <w:br/>
        <w:t>print(new_bric)</w:t>
        <w:br/>
        <w:t>print(bric)</w:t>
        <w:br/>
      </w:r>
    </w:p>
    <w:p>
      <w:pPr>
        <w:pStyle w:val="Heading1"/>
      </w:pPr>
      <w:r>
        <w:t>file path: data\实习生\4_dict_for_sorted.py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1、用for循环遍历字典，顺序是不确定的</w:t>
        <w:br/>
        <w:t>2、可以用sorted()函数对键或值进行排序</w:t>
        <w:br/>
        <w:t>3、注意.keys()和.values()返回的都是列表</w:t>
        <w:br/>
        <w:t>"""</w:t>
        <w:br/>
        <w:br/>
        <w:t># 用字典保存成绩表</w:t>
        <w:br/>
        <w:t>achiev = {'Zhang':80,</w:t>
        <w:br/>
        <w:t xml:space="preserve">          'Wang':92,</w:t>
        <w:br/>
        <w:t xml:space="preserve">          'Li':75,</w:t>
        <w:br/>
        <w:t xml:space="preserve">          'Zhao':100,</w:t>
        <w:br/>
        <w:t xml:space="preserve">          'Liu':60</w:t>
        <w:br/>
        <w:t xml:space="preserve">          }</w:t>
        <w:br/>
        <w:br/>
        <w:t>print('---按升序输出“键”---')</w:t>
        <w:br/>
        <w:t>for key in sorted(achiev.keys()):</w:t>
        <w:br/>
        <w:t xml:space="preserve">    print(key)</w:t>
        <w:br/>
        <w:br/>
        <w:t>print('---按降序输出“键”---')</w:t>
        <w:br/>
        <w:t>for key in sorted(achiev.keys(), reverse=True):</w:t>
        <w:br/>
        <w:t xml:space="preserve">    print(key)</w:t>
        <w:br/>
        <w:t xml:space="preserve">    </w:t>
        <w:br/>
        <w:t>print('---按升序输出“值”---')</w:t>
        <w:br/>
        <w:t>for value in sorted(achiev.values()):</w:t>
        <w:br/>
        <w:t xml:space="preserve">    print(value)</w:t>
        <w:br/>
        <w:br/>
        <w:t>print('---按降序输出“值”---')</w:t>
        <w:br/>
        <w:t>for value in sorted(achiev.values(), reverse=True):</w:t>
        <w:br/>
        <w:t xml:space="preserve">    print(value)</w:t>
        <w:br/>
        <w:br/>
        <w:t>print('---“键值对”是按什么排序呢？---')</w:t>
        <w:br/>
        <w:t>for key,value in sorted(achiev.items()):</w:t>
        <w:br/>
        <w:t xml:space="preserve">    print(key, value)</w:t>
        <w:br/>
        <w:t xml:space="preserve">        </w:t>
        <w:br/>
      </w:r>
    </w:p>
    <w:p>
      <w:pPr>
        <w:pStyle w:val="Heading1"/>
      </w:pPr>
      <w:r>
        <w:t>file path: data\实习生\rrr\5_dict_for_set.py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1、用for循环遍历字典</w:t>
        <w:br/>
        <w:t>2、values()函数返回字典里所有的值，可能会有重复</w:t>
        <w:br/>
        <w:t>3、set()函数生成集合，类似列表，但没有重复值</w:t>
        <w:br/>
        <w:t>"""</w:t>
        <w:br/>
        <w:br/>
        <w:t># 用字典保存各人喜欢的水果</w:t>
        <w:br/>
        <w:t>favor = { '小张':'苹果',</w:t>
        <w:br/>
        <w:t xml:space="preserve">          '小王':'葡萄',</w:t>
        <w:br/>
        <w:t xml:space="preserve">          '小李':'桔子',</w:t>
        <w:br/>
        <w:t xml:space="preserve">          '小赵':'苹果',</w:t>
        <w:br/>
        <w:t xml:space="preserve">          '小刘':'桔子'</w:t>
        <w:br/>
        <w:t xml:space="preserve">          }</w:t>
        <w:br/>
        <w:br/>
        <w:t>print('---打印“值”---')</w:t>
        <w:br/>
        <w:t>print(favor.values())</w:t>
        <w:br/>
        <w:t>print()</w:t>
        <w:br/>
        <w:t>print('---打印“值”的集合---')</w:t>
        <w:br/>
        <w:t>print(set(favor.values())) # set()函数返回的是“集合”</w:t>
        <w:br/>
        <w:br/>
        <w:t>print('='*20)</w:t>
        <w:br/>
        <w:t>print('大家爱吃的水果包括：')</w:t>
        <w:br/>
        <w:t>for value in set(favor.values()):  # 去除了重复值</w:t>
        <w:br/>
        <w:t xml:space="preserve">    print(value)</w:t>
        <w:br/>
        <w:br/>
      </w:r>
    </w:p>
    <w:p>
      <w:pPr>
        <w:pStyle w:val="Heading1"/>
      </w:pPr>
      <w:r>
        <w:t>file path: data\实习生\xxx\2_dict_in_list.py</w:t>
      </w:r>
    </w:p>
    <w:p>
      <w:r>
        <w:t>"""</w:t>
        <w:br/>
        <w:t>Date: 2020.11.10</w:t>
        <w:br/>
        <w:t>Author: Justin</w:t>
        <w:br/>
        <w:br/>
        <w:t>要点说明：</w:t>
        <w:br/>
        <w:t>字典可以作为列表的元素</w:t>
        <w:br/>
        <w:t>"""</w:t>
        <w:br/>
        <w:br/>
        <w:t>stu_0 = {'身高':175, '体重':78, '年龄':22}</w:t>
        <w:br/>
        <w:t>stu_1 = {'身高':188, '体重':94, '年龄':19}</w:t>
        <w:br/>
        <w:t>stu_2 = {'身高':163, '体重':82, '年龄':25}</w:t>
        <w:br/>
        <w:br/>
        <w:t>stu_list = [stu_0, stu_1, stu_2]</w:t>
        <w:br/>
        <w:br/>
        <w:t>for stu in stu_list:</w:t>
        <w:br/>
        <w:t xml:space="preserve">    print(stu)</w:t>
        <w:br/>
        <w:t xml:space="preserve">    </w:t>
        <w:br/>
        <w:t>print('-'*20)</w:t>
        <w:br/>
        <w:t>print('1号学生的体重是：' +</w:t>
        <w:br/>
        <w:t xml:space="preserve">      str(stu_list[1]['体重']) +</w:t>
        <w:br/>
        <w:t xml:space="preserve">      '公斤。')</w:t>
        <w:br/>
      </w:r>
    </w:p>
    <w:p>
      <w:pPr>
        <w:pStyle w:val="Heading1"/>
      </w:pPr>
      <w:r>
        <w:t>file path: data\实习生\xxx\3_dict_for.py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1、用for循环遍历字典</w:t>
        <w:br/>
        <w:t>2、keys()函数返回字典里所有的键</w:t>
        <w:br/>
        <w:t>3、values()函数返回字典里所有的值</w:t>
        <w:br/>
        <w:t>4、items()函数返回字典里所有的“键值对”</w:t>
        <w:br/>
        <w:t>"""</w:t>
        <w:br/>
        <w:br/>
        <w:t># 用字典保存成绩表</w:t>
        <w:br/>
        <w:t>achiev = {'小张':80, '小王':92, '小李':75,</w:t>
        <w:br/>
        <w:t xml:space="preserve">          '小赵':100, '小刘':60}</w:t>
        <w:br/>
        <w:br/>
        <w:t>print('---打印“键”---')</w:t>
        <w:br/>
        <w:t>print(achiev.keys())</w:t>
        <w:br/>
        <w:t>for key in achiev.keys():</w:t>
        <w:br/>
        <w:t xml:space="preserve">    print(key)</w:t>
        <w:br/>
        <w:br/>
        <w:t>print('---打印“值”---')</w:t>
        <w:br/>
        <w:t>print(achiev.values())</w:t>
        <w:br/>
        <w:t>for value in achiev.values():</w:t>
        <w:br/>
        <w:t xml:space="preserve">    print(value)</w:t>
        <w:br/>
        <w:t xml:space="preserve">    </w:t>
        <w:br/>
        <w:t>print('---打印“键值对”---')</w:t>
        <w:br/>
        <w:t>print(achiev.items()) # items()函数返回的是元组的列表</w:t>
        <w:br/>
        <w:t>#for (key,value) in achiev.items(): 这里可以加圆括号，也可以不加</w:t>
        <w:br/>
        <w:t>for key,value in achiev.items():</w:t>
        <w:br/>
        <w:t xml:space="preserve">    print(key + '的成绩是' + str(value) + '分。')</w:t>
        <w:br/>
        <w:br/>
      </w:r>
    </w:p>
    <w:p>
      <w:pPr>
        <w:pStyle w:val="Heading1"/>
      </w:pPr>
      <w:r>
        <w:t>file path: data\实习生\yyy\1_dict_type.py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1、字符串、数字、列表、字典都可以作为字典的“值”</w:t>
        <w:br/>
        <w:t>2、字符串、数字都可以作为字典的“键”</w:t>
        <w:br/>
        <w:t>3、列表、字典不能作为字典的“键”</w:t>
        <w:br/>
        <w:t>4、还有一些特殊的类型可以作为字典的“键”，并不常用，在此不做介绍</w:t>
        <w:br/>
        <w:t>"""</w:t>
        <w:br/>
        <w:br/>
        <w:t># 可以用来记录个人信息</w:t>
        <w:br/>
        <w:t>info1 = {'身高':175, '体重':80, '电话':'1234'}</w:t>
        <w:br/>
        <w:t>info2 = {'身高':190, '体重':75, '电话':'4567'}</w:t>
        <w:br/>
        <w:br/>
        <w:t># 字典也可以作为另一个字典的值</w:t>
        <w:br/>
        <w:t>record = {'小张':info1, '小王':info2}</w:t>
        <w:br/>
        <w:t>print('小张的全部信息：', record['小张'])</w:t>
        <w:br/>
        <w:t>print('小张的身高：', record['小张']['身高'])</w:t>
        <w:br/>
        <w:t>print('小王的电话：', record['小王']['电话'])</w:t>
        <w:br/>
        <w:br/>
        <w:t>print('-'*20)</w:t>
        <w:br/>
        <w:t># 键：数字；值：列表</w:t>
        <w:br/>
        <w:t># 记录每天的考试科目</w:t>
        <w:br/>
        <w:t>exam = {1:['语文','物理'], 2:['数学'], 3:['英语','历史','地理']}</w:t>
        <w:br/>
        <w:t>print('第1天所有考试：', exam[1])</w:t>
        <w:br/>
        <w:t>print('第1天第1门考试：' + exam[1][0])</w:t>
        <w:br/>
        <w:t>print('第3天第3门考试：' + exam[3][2])</w:t>
        <w:br/>
      </w:r>
    </w:p>
    <w:p>
      <w:pPr>
        <w:pStyle w:val="Heading1"/>
      </w:pPr>
      <w:r>
        <w:t>file path: data\移动硬盘\1\3_dict_in_list_range.py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1、生成若干位学生的信息</w:t>
        <w:br/>
        <w:t>2、随机生成身高、体重、年龄</w:t>
        <w:br/>
        <w:t>3、假想场景为学校篮球队选择球员，根据身高安排位置</w:t>
        <w:br/>
        <w:t>"""</w:t>
        <w:br/>
        <w:t>import random as r</w:t>
        <w:br/>
        <w:br/>
        <w:t>stu_list = []  # 空列表，用于添加学生信息</w:t>
        <w:br/>
        <w:br/>
        <w:t># 逐个生成学生信息，每个学生的信息是一个字典</w:t>
        <w:br/>
        <w:t>for i in range(15):</w:t>
        <w:br/>
        <w:t xml:space="preserve">    h = r.randrange(155,199)  # 随机产生身高</w:t>
        <w:br/>
        <w:t xml:space="preserve">    w = r.randrange(45,95)  # 随机产生体重</w:t>
        <w:br/>
        <w:t xml:space="preserve">    age = r.randrange(18,25)  # 随机产生年龄</w:t>
        <w:br/>
        <w:t xml:space="preserve">    new_stu = {'身高':h, '体重':w, '年龄':age, '位置':'未分配'}</w:t>
        <w:br/>
        <w:t xml:space="preserve">    stu_list.append(new_stu)  # 添加到列表中</w:t>
        <w:br/>
        <w:br/>
        <w:t>## 打印列表中的信息</w:t>
        <w:br/>
        <w:t>#for stu in stu_list:</w:t>
        <w:br/>
        <w:t>#    print(stu)</w:t>
        <w:br/>
        <w:br/>
        <w:t># 根据身高粗略地分配位置</w:t>
        <w:br/>
        <w:t>for stu in stu_list:</w:t>
        <w:br/>
        <w:t xml:space="preserve">    if stu['身高'] &gt;= 190:</w:t>
        <w:br/>
        <w:t xml:space="preserve">        stu['位置'] = '中锋'</w:t>
        <w:br/>
        <w:t xml:space="preserve">    elif stu['身高'] &gt;= 175:</w:t>
        <w:br/>
        <w:t xml:space="preserve">        stu['位置'] = '前锋'</w:t>
        <w:br/>
        <w:t xml:space="preserve">    else:</w:t>
        <w:br/>
        <w:t xml:space="preserve">        stu['位置'] = '后卫'</w:t>
        <w:br/>
        <w:t xml:space="preserve">            </w:t>
        <w:br/>
        <w:t># 打印列表中的信息</w:t>
        <w:br/>
        <w:t>for stu in stu_list:</w:t>
        <w:br/>
        <w:t xml:space="preserve">    print(stu)</w:t>
        <w:br/>
      </w:r>
    </w:p>
    <w:p>
      <w:pPr>
        <w:pStyle w:val="Heading1"/>
      </w:pPr>
      <w:r>
        <w:t>file path: data\移动硬盘\3\1_dict__homework.py</w:t>
      </w:r>
    </w:p>
    <w:p>
      <w:r>
        <w:t>"""</w:t>
        <w:br/>
        <w:t>Date: 2020.11.10</w:t>
        <w:br/>
        <w:t>Author: Justin</w:t>
        <w:br/>
        <w:br/>
        <w:t>要点说明：</w:t>
        <w:br/>
        <w:t>练习题：做一个成绩查询和录入系统</w:t>
        <w:br/>
        <w:t>1、建立一个字典，包含若干“姓名:成绩”</w:t>
        <w:br/>
        <w:t>2、用户输入学生姓名（拼音或英文），可以查询成绩</w:t>
        <w:br/>
        <w:t>3、如果系统中没有该学生姓名，则可以为该学生录入成绩，按回车跳过录入成绩</w:t>
        <w:br/>
        <w:t>4、可以反复查询，直到按q退出</w:t>
        <w:br/>
        <w:t>5、退出时，打印如下信息</w:t>
        <w:br/>
        <w:t>（1）按姓名排序，打印成绩系统中的所有条目</w:t>
        <w:br/>
        <w:t>（2）打印学生总人数和平均成绩</w:t>
        <w:br/>
        <w:t>"""</w:t>
        <w:br/>
        <w:br/>
        <w:t>achiev = {'Zhang':80, 'Wang':92, 'Li':75,</w:t>
        <w:br/>
        <w:t xml:space="preserve">          'Zhao':100, 'Liu':60}</w:t>
        <w:br/>
        <w:br/>
        <w:t>print('---欢迎登录成绩查询和录入系统---')</w:t>
        <w:br/>
        <w:br/>
        <w:t>while True:</w:t>
        <w:br/>
        <w:t xml:space="preserve">    name = input('请输入姓名（按q退出）：')</w:t>
        <w:br/>
        <w:t xml:space="preserve">    if name.lower() == 'q':</w:t>
        <w:br/>
        <w:t xml:space="preserve">        break</w:t>
        <w:br/>
        <w:t xml:space="preserve">    if name == '':</w:t>
        <w:br/>
        <w:t xml:space="preserve">        continue</w:t>
        <w:br/>
        <w:t xml:space="preserve">    </w:t>
        <w:br/>
        <w:t xml:space="preserve">    if name in achiev.keys():</w:t>
        <w:br/>
        <w:t xml:space="preserve">        print(name + '的成绩是：' + str(achiev[name]))</w:t>
        <w:br/>
        <w:t xml:space="preserve">    else:</w:t>
        <w:br/>
        <w:t xml:space="preserve">        print('没有查到' + name + '的成绩')</w:t>
        <w:br/>
        <w:t xml:space="preserve">        score = input('请录入' + name + '的成绩（按回车跳过）:')</w:t>
        <w:br/>
        <w:t xml:space="preserve">        if score == '':</w:t>
        <w:br/>
        <w:t xml:space="preserve">            continue</w:t>
        <w:br/>
        <w:t xml:space="preserve">        elif score.isdigit():</w:t>
        <w:br/>
        <w:t xml:space="preserve">            achiev[name] = int(score)</w:t>
        <w:br/>
        <w:t xml:space="preserve">            print('已录入：' + name + '，' + str(achiev[name]) + '分')</w:t>
        <w:br/>
        <w:t xml:space="preserve">        else:</w:t>
        <w:br/>
        <w:t xml:space="preserve">            print('输入不合规范，忽略……')</w:t>
        <w:br/>
        <w:br/>
        <w:t>print('---打印全部成绩---')</w:t>
        <w:br/>
        <w:t>print('姓名\t成绩')  # '\t'为制表符，相当于按一次TAB键</w:t>
        <w:br/>
        <w:t>sum = 0</w:t>
        <w:br/>
        <w:t>for name,score in sorted(achiev.items()):</w:t>
        <w:br/>
        <w:t xml:space="preserve">    print(name + '\t' + str(score))</w:t>
        <w:br/>
        <w:t xml:space="preserve">    sum = sum + score</w:t>
        <w:br/>
        <w:br/>
        <w:t>num = len(achiev)</w:t>
        <w:br/>
        <w:t>print('---总人数：' + str(num))</w:t>
        <w:br/>
        <w:t>print('---平均分：' + str(sum//num))</w:t>
        <w:br/>
        <w:t xml:space="preserve">    </w:t>
        <w:br/>
        <w:t xml:space="preserve">        </w:t>
        <w:br/>
      </w:r>
    </w:p>
    <w:p>
      <w:pPr>
        <w:pStyle w:val="Heading1"/>
      </w:pPr>
      <w:r>
        <w:t>file path: data\移动硬盘\4_dict_in_list_choice.py</w:t>
      </w:r>
    </w:p>
    <w:p>
      <w:r>
        <w:t>"""</w:t>
        <w:br/>
        <w:t>Date: 2020.11.10</w:t>
        <w:br/>
        <w:t>Author: Justin</w:t>
        <w:br/>
        <w:br/>
        <w:t>要点说明：</w:t>
        <w:br/>
        <w:t>1、生成若干位学生的爱好信息，如最喜欢的颜色、数字、符号等</w:t>
        <w:br/>
        <w:t>2、掌握random.choice()函数的运用</w:t>
        <w:br/>
        <w:t>"""</w:t>
        <w:br/>
        <w:br/>
        <w:t>import random as r</w:t>
        <w:br/>
        <w:t># 空列表，用于添加学生信息</w:t>
        <w:br/>
        <w:t>stu_list = []</w:t>
        <w:br/>
        <w:br/>
        <w:t># “最喜欢的XX”候选信息</w:t>
        <w:br/>
        <w:t>color_list = ['Red','Yellow','Green','Blue','Purple']</w:t>
        <w:br/>
        <w:t>num_list = [0,1,1,2,3,5,8,13]</w:t>
        <w:br/>
        <w:t>char_list = 'helloworld!@#$%^&amp;'  # 字符串可以看作特殊的列表</w:t>
        <w:br/>
        <w:br/>
        <w:t># 逐个生成学生信息，每个学生的信息是一个字典</w:t>
        <w:br/>
        <w:t>for i in range(15):</w:t>
        <w:br/>
        <w:t xml:space="preserve">    color = r.choice(color_list)  # 随机选取颜色</w:t>
        <w:br/>
        <w:t xml:space="preserve">    num = r.choice(num_list)  # 随机选取数字</w:t>
        <w:br/>
        <w:t xml:space="preserve">    char = r.choice(char_list)  # 随机选取字符</w:t>
        <w:br/>
        <w:t xml:space="preserve">    new_stu = {'颜色':color, '数字':num, '字符':char}</w:t>
        <w:br/>
        <w:t xml:space="preserve">    stu_list.append(new_stu)  # 添加到列表中</w:t>
        <w:br/>
        <w:br/>
        <w:t># 打印列表中的信息</w:t>
        <w:br/>
        <w:t>for stu in stu_list:</w:t>
        <w:br/>
        <w:t xml:space="preserve">    print(stu)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