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 plain paragraph having some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